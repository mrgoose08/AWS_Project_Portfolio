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Mini Projects Portfolio</w:t>
      </w:r>
    </w:p>
    <w:p>
      <w:r>
        <w:t>Name: Aanand M</w:t>
      </w:r>
    </w:p>
    <w:p>
      <w:r>
        <w:t>AWS Mini Projects Portfolio</w:t>
      </w:r>
    </w:p>
    <w:p>
      <w:r>
        <w:t>Created by: Aanand M</w:t>
      </w:r>
    </w:p>
    <w:p>
      <w:r>
        <w:t>Date: April 2025</w:t>
      </w:r>
    </w:p>
    <w:p>
      <w:pPr>
        <w:pStyle w:val="Heading2"/>
      </w:pPr>
      <w:r>
        <w:t>Project 1: Hosting a Static Website on EC2 (Ubuntu)</w:t>
      </w:r>
    </w:p>
    <w:p>
      <w:r>
        <w:t>Objective: Host a static HTML website using an EC2 instance running Ubuntu.</w:t>
      </w:r>
    </w:p>
    <w:p>
      <w:pPr>
        <w:pStyle w:val="Heading3"/>
      </w:pPr>
      <w:r>
        <w:t>Steps Taken:</w:t>
      </w:r>
    </w:p>
    <w:p>
      <w:r>
        <w:t>- Launched an EC2 instance using Ubuntu as the OS.</w:t>
      </w:r>
    </w:p>
    <w:p>
      <w:r>
        <w:t>- Connected to the EC2 instance using SSH.</w:t>
      </w:r>
    </w:p>
    <w:p>
      <w:r>
        <w:t>- Installed Apache server using 'sudo apt-get install apache2'.</w:t>
      </w:r>
    </w:p>
    <w:p>
      <w:r>
        <w:t>- Uploaded HTML files to /var/www/html/ directory.</w:t>
      </w:r>
    </w:p>
    <w:p>
      <w:r>
        <w:t>- Configured the security group to allow HTTP (port 80) traffic.</w:t>
      </w:r>
    </w:p>
    <w:p>
      <w:pPr>
        <w:pStyle w:val="Heading3"/>
      </w:pPr>
      <w:r>
        <w:t>Why I Did It:</w:t>
      </w:r>
    </w:p>
    <w:p>
      <w:r>
        <w:t>To understand EC2 setup, web server configuration, and security group management.</w:t>
      </w:r>
    </w:p>
    <w:p>
      <w:pPr>
        <w:pStyle w:val="Heading3"/>
      </w:pPr>
      <w:r>
        <w:t>Challenges Faced:</w:t>
      </w:r>
    </w:p>
    <w:p>
      <w:r>
        <w:t>- Initially, server wasn't reachable due to closed port. Resolved by opening port 80.</w:t>
      </w:r>
    </w:p>
    <w:p>
      <w:r>
        <w:t>- Had to manually start Apache server using 'sudo service apache2 start'.</w:t>
      </w:r>
    </w:p>
    <w:p>
      <w:pPr>
        <w:pStyle w:val="Heading3"/>
      </w:pPr>
      <w:r>
        <w:t>What I Learned:</w:t>
      </w:r>
    </w:p>
    <w:p>
      <w:r>
        <w:t>- Basics of EC2, security group configuration, and networking.</w:t>
      </w:r>
    </w:p>
    <w:p>
      <w:r>
        <w:t>- How to configure Apache on Ubuntu and manage a static website.</w:t>
      </w:r>
    </w:p>
    <w:p>
      <w:r>
        <w:t>- Importance of security groups in cloud infrastructure.</w:t>
      </w:r>
    </w:p>
    <w:p>
      <w:pPr>
        <w:pStyle w:val="Heading2"/>
      </w:pPr>
      <w:r>
        <w:t>Project 2: IAM User Creation and Security Groups</w:t>
      </w:r>
    </w:p>
    <w:p>
      <w:r>
        <w:t>Objective: Create IAM users and configure security groups to secure EC2 instances.</w:t>
      </w:r>
    </w:p>
    <w:p>
      <w:pPr>
        <w:pStyle w:val="Heading3"/>
      </w:pPr>
      <w:r>
        <w:t>Steps Taken:</w:t>
      </w:r>
    </w:p>
    <w:p>
      <w:r>
        <w:t>- Created multiple IAM users with different roles and policies.</w:t>
      </w:r>
    </w:p>
    <w:p>
      <w:r>
        <w:t>- Configured Security Groups to control access to EC2 instances.</w:t>
      </w:r>
    </w:p>
    <w:p>
      <w:r>
        <w:t>- Tested access using IAM users.</w:t>
      </w:r>
    </w:p>
    <w:p>
      <w:pPr>
        <w:pStyle w:val="Heading3"/>
      </w:pPr>
      <w:r>
        <w:t>Why I Did It:</w:t>
      </w:r>
    </w:p>
    <w:p>
      <w:r>
        <w:t>To learn how IAM helps manage access to AWS resources and to understand the role of security groups in securing resources.</w:t>
      </w:r>
    </w:p>
    <w:p>
      <w:pPr>
        <w:pStyle w:val="Heading3"/>
      </w:pPr>
      <w:r>
        <w:t>Challenges Faced:</w:t>
      </w:r>
    </w:p>
    <w:p>
      <w:r>
        <w:t>- Confusion around user roles and permissions.</w:t>
      </w:r>
    </w:p>
    <w:p>
      <w:r>
        <w:t>- Had to recheck policies multiple times for correct access rights.</w:t>
      </w:r>
    </w:p>
    <w:p>
      <w:pPr>
        <w:pStyle w:val="Heading3"/>
      </w:pPr>
      <w:r>
        <w:t>What I Learned:</w:t>
      </w:r>
    </w:p>
    <w:p>
      <w:r>
        <w:t>- IAM policies can be very granular to control user access.</w:t>
      </w:r>
    </w:p>
    <w:p>
      <w:r>
        <w:t>- Security groups are like firewalls for your EC2 instances.</w:t>
      </w:r>
    </w:p>
    <w:p>
      <w:r>
        <w:t>- IAM roles are crucial for defining what users can and cannot do.</w:t>
      </w:r>
    </w:p>
    <w:p>
      <w:pPr>
        <w:pStyle w:val="Heading2"/>
      </w:pPr>
      <w:r>
        <w:t>Project 3: Creating Custom AMIs and Templates</w:t>
      </w:r>
    </w:p>
    <w:p>
      <w:r>
        <w:t>Objective: Create custom Amazon Machine Images (AMIs) and launch templates for easier management.</w:t>
      </w:r>
    </w:p>
    <w:p>
      <w:pPr>
        <w:pStyle w:val="Heading3"/>
      </w:pPr>
      <w:r>
        <w:t>Steps Taken:</w:t>
      </w:r>
    </w:p>
    <w:p>
      <w:r>
        <w:t>- Created an EC2 instance with specific software pre-installed.</w:t>
      </w:r>
    </w:p>
    <w:p>
      <w:r>
        <w:t>- Created an AMI of the configured instance.</w:t>
      </w:r>
    </w:p>
    <w:p>
      <w:r>
        <w:t>- Used AMI to launch multiple instances.</w:t>
      </w:r>
    </w:p>
    <w:p>
      <w:r>
        <w:t>- Created a launch template for standardized EC2 setup.</w:t>
      </w:r>
    </w:p>
    <w:p>
      <w:pPr>
        <w:pStyle w:val="Heading3"/>
      </w:pPr>
      <w:r>
        <w:t>Why I Did It:</w:t>
      </w:r>
    </w:p>
    <w:p>
      <w:r>
        <w:t>To understand how AMIs can be used for quick replication and scalability.</w:t>
      </w:r>
    </w:p>
    <w:p>
      <w:pPr>
        <w:pStyle w:val="Heading3"/>
      </w:pPr>
      <w:r>
        <w:t>Challenges Faced:</w:t>
      </w:r>
    </w:p>
    <w:p>
      <w:r>
        <w:t>- Had to carefully configure AMI to ensure all required software was included.</w:t>
      </w:r>
    </w:p>
    <w:p>
      <w:r>
        <w:t>- Found out AMIs have storage limitations.</w:t>
      </w:r>
    </w:p>
    <w:p>
      <w:pPr>
        <w:pStyle w:val="Heading3"/>
      </w:pPr>
      <w:r>
        <w:t>What I Learned:</w:t>
      </w:r>
    </w:p>
    <w:p>
      <w:r>
        <w:t>- AMIs are useful for replication and quick scaling.</w:t>
      </w:r>
    </w:p>
    <w:p>
      <w:r>
        <w:t>- Launch templates allow easier and more consistent EC2 deployments.</w:t>
      </w:r>
    </w:p>
    <w:p>
      <w:pPr>
        <w:pStyle w:val="Heading2"/>
      </w:pPr>
      <w:r>
        <w:t>Project 4: Working with S3 (Upload, Versioning, Static Site Hosting)</w:t>
      </w:r>
    </w:p>
    <w:p>
      <w:r>
        <w:t>Objective: Upload objects to S3, enable versioning, and host a static website.</w:t>
      </w:r>
    </w:p>
    <w:p>
      <w:pPr>
        <w:pStyle w:val="Heading3"/>
      </w:pPr>
      <w:r>
        <w:t>Steps Taken:</w:t>
      </w:r>
    </w:p>
    <w:p>
      <w:r>
        <w:t>- Created an S3 bucket and uploaded static files.</w:t>
      </w:r>
    </w:p>
    <w:p>
      <w:r>
        <w:t>- Enabled versioning on the bucket for file management.</w:t>
      </w:r>
    </w:p>
    <w:p>
      <w:r>
        <w:t>- Configured the bucket to host a static website.</w:t>
      </w:r>
    </w:p>
    <w:p>
      <w:pPr>
        <w:pStyle w:val="Heading3"/>
      </w:pPr>
      <w:r>
        <w:t>Why I Did It:</w:t>
      </w:r>
    </w:p>
    <w:p>
      <w:r>
        <w:t>To get hands-on experience with S3's storage capabilities, versioning, and website hosting.</w:t>
      </w:r>
    </w:p>
    <w:p>
      <w:pPr>
        <w:pStyle w:val="Heading3"/>
      </w:pPr>
      <w:r>
        <w:t>Challenges Faced:</w:t>
      </w:r>
    </w:p>
    <w:p>
      <w:r>
        <w:t>- Encountered permission issues when trying to access files.</w:t>
      </w:r>
    </w:p>
    <w:p>
      <w:r>
        <w:t>- Had to set bucket policy to allow public read access.</w:t>
      </w:r>
    </w:p>
    <w:p>
      <w:pPr>
        <w:pStyle w:val="Heading3"/>
      </w:pPr>
      <w:r>
        <w:t>What I Learned:</w:t>
      </w:r>
    </w:p>
    <w:p>
      <w:r>
        <w:t>- S3's versioning feature is very useful for managing file changes.</w:t>
      </w:r>
    </w:p>
    <w:p>
      <w:r>
        <w:t>- Static site hosting on S3 is simple and cost-effective.</w:t>
      </w:r>
    </w:p>
    <w:p>
      <w:pPr>
        <w:pStyle w:val="Heading2"/>
      </w:pPr>
      <w:r>
        <w:t>Project 5: Lambda for Automated Notifications with SNS</w:t>
      </w:r>
    </w:p>
    <w:p>
      <w:r>
        <w:t>Objective: Trigger an SNS email notification whenever a new object is uploaded to S3.</w:t>
      </w:r>
    </w:p>
    <w:p>
      <w:pPr>
        <w:pStyle w:val="Heading3"/>
      </w:pPr>
      <w:r>
        <w:t>Steps Taken:</w:t>
      </w:r>
    </w:p>
    <w:p>
      <w:r>
        <w:t>- Created an S3 bucket and an SNS topic.</w:t>
      </w:r>
    </w:p>
    <w:p>
      <w:r>
        <w:t>- Created a Lambda function that gets triggered by S3 upload events.</w:t>
      </w:r>
    </w:p>
    <w:p>
      <w:r>
        <w:t>- Wrote Python code in Lambda to send a message to the SNS topic.</w:t>
      </w:r>
    </w:p>
    <w:p>
      <w:r>
        <w:t>- Subscribed an email to the SNS topic to receive notifications.</w:t>
      </w:r>
    </w:p>
    <w:p>
      <w:pPr>
        <w:pStyle w:val="Heading3"/>
      </w:pPr>
      <w:r>
        <w:t>Why I Did It:</w:t>
      </w:r>
    </w:p>
    <w:p>
      <w:r>
        <w:t>To learn about serverless computing and event-driven architecture in AWS.</w:t>
      </w:r>
    </w:p>
    <w:p>
      <w:pPr>
        <w:pStyle w:val="Heading3"/>
      </w:pPr>
      <w:r>
        <w:t>Challenges Faced:</w:t>
      </w:r>
    </w:p>
    <w:p>
      <w:r>
        <w:t>- Lambda permissions issues initially prevented SNS publishing.</w:t>
      </w:r>
    </w:p>
    <w:p>
      <w:r>
        <w:t>- Had to manually confirm SNS subscription via email.</w:t>
      </w:r>
    </w:p>
    <w:p>
      <w:pPr>
        <w:pStyle w:val="Heading3"/>
      </w:pPr>
      <w:r>
        <w:t>What I Learned:</w:t>
      </w:r>
    </w:p>
    <w:p>
      <w:r>
        <w:t>- Lambda functions are powerful for automation and event handling.</w:t>
      </w:r>
    </w:p>
    <w:p>
      <w:r>
        <w:t>- SNS is an effective tool for sending notifications across different platforms.</w:t>
      </w:r>
    </w:p>
    <w:p>
      <w:pPr>
        <w:pStyle w:val="Heading2"/>
      </w:pPr>
      <w:r>
        <w:t>Project 6: Load Balancer and Auto Scaling</w:t>
      </w:r>
    </w:p>
    <w:p>
      <w:r>
        <w:t>Objective: Set up a load balancer and configure auto scaling for an EC2 fleet.</w:t>
      </w:r>
    </w:p>
    <w:p>
      <w:pPr>
        <w:pStyle w:val="Heading3"/>
      </w:pPr>
      <w:r>
        <w:t>Steps Taken:</w:t>
      </w:r>
    </w:p>
    <w:p>
      <w:r>
        <w:t>- Created an EC2 instance and launched it in an Auto Scaling group.</w:t>
      </w:r>
    </w:p>
    <w:p>
      <w:r>
        <w:t>- Set up an Elastic Load Balancer to distribute traffic across instances.</w:t>
      </w:r>
    </w:p>
    <w:p>
      <w:r>
        <w:t>- Configured Auto Scaling policies to add instances during traffic spikes.</w:t>
      </w:r>
    </w:p>
    <w:p>
      <w:pPr>
        <w:pStyle w:val="Heading3"/>
      </w:pPr>
      <w:r>
        <w:t>Why I Did It:</w:t>
      </w:r>
    </w:p>
    <w:p>
      <w:r>
        <w:t>To understand how AWS scales applications and maintains high availability.</w:t>
      </w:r>
    </w:p>
    <w:p>
      <w:pPr>
        <w:pStyle w:val="Heading3"/>
      </w:pPr>
      <w:r>
        <w:t>Challenges Faced:</w:t>
      </w:r>
    </w:p>
    <w:p>
      <w:r>
        <w:t>- Configuring Auto Scaling policies for optimal instance scaling.</w:t>
      </w:r>
    </w:p>
    <w:p>
      <w:r>
        <w:t>- Testing load balancer with traffic simulation tools.</w:t>
      </w:r>
    </w:p>
    <w:p>
      <w:pPr>
        <w:pStyle w:val="Heading3"/>
      </w:pPr>
      <w:r>
        <w:t>What I Learned:</w:t>
      </w:r>
    </w:p>
    <w:p>
      <w:r>
        <w:t>- Auto Scaling allows EC2 instances to be added/removed automatically based on demand.</w:t>
      </w:r>
    </w:p>
    <w:p>
      <w:r>
        <w:t>- Elastic Load Balancer ensures high availability by distributing traffic across instances.</w:t>
      </w:r>
    </w:p>
    <w:p>
      <w:pPr>
        <w:pStyle w:val="Heading2"/>
      </w:pPr>
      <w:r>
        <w:t>Project 7: Elastic Beanstalk for Hosting a Static JS Website</w:t>
      </w:r>
    </w:p>
    <w:p>
      <w:r>
        <w:t>Objective: Deploy a static JS website using Elastic Beanstalk.</w:t>
      </w:r>
    </w:p>
    <w:p>
      <w:pPr>
        <w:pStyle w:val="Heading3"/>
      </w:pPr>
      <w:r>
        <w:t>Steps Taken:</w:t>
      </w:r>
    </w:p>
    <w:p>
      <w:r>
        <w:t>- Created an Elastic Beanstalk environment for static website deployment.</w:t>
      </w:r>
    </w:p>
    <w:p>
      <w:r>
        <w:t>- Deployed a static JS website with simple HTML and JS files.</w:t>
      </w:r>
    </w:p>
    <w:p>
      <w:r>
        <w:t>- Monitored the app's health and performance through Elastic Beanstalk's dashboard.</w:t>
      </w:r>
    </w:p>
    <w:p>
      <w:pPr>
        <w:pStyle w:val="Heading3"/>
      </w:pPr>
      <w:r>
        <w:t>Why I Did It:</w:t>
      </w:r>
    </w:p>
    <w:p>
      <w:r>
        <w:t>To simplify deployment using Elastic Beanstalk and learn about managed services in AWS.</w:t>
      </w:r>
    </w:p>
    <w:p>
      <w:pPr>
        <w:pStyle w:val="Heading3"/>
      </w:pPr>
      <w:r>
        <w:t>Challenges Faced:</w:t>
      </w:r>
    </w:p>
    <w:p>
      <w:r>
        <w:t>- Initially faced issues with environment configurations, which required adjustments.</w:t>
      </w:r>
    </w:p>
    <w:p>
      <w:r>
        <w:t>- Learning how to configure environment variables for JS apps.</w:t>
      </w:r>
    </w:p>
    <w:p>
      <w:pPr>
        <w:pStyle w:val="Heading3"/>
      </w:pPr>
      <w:r>
        <w:t>What I Learned:</w:t>
      </w:r>
    </w:p>
    <w:p>
      <w:r>
        <w:t>- Elastic Beanstalk automates app deployment and environment management.</w:t>
      </w:r>
    </w:p>
    <w:p>
      <w:r>
        <w:t>- It's great for quick prototypes and small applications.</w:t>
      </w:r>
    </w:p>
    <w:p>
      <w:pPr>
        <w:pStyle w:val="Heading2"/>
      </w:pPr>
      <w:r>
        <w:t>Project 8: Creating VPC with Public and Private Subnets</w:t>
      </w:r>
    </w:p>
    <w:p>
      <w:r>
        <w:t>Objective: Create a VPC with a public subnet connected to the internet and a private subnet for secure instances.</w:t>
      </w:r>
    </w:p>
    <w:p>
      <w:pPr>
        <w:pStyle w:val="Heading3"/>
      </w:pPr>
      <w:r>
        <w:t>Steps Taken:</w:t>
      </w:r>
    </w:p>
    <w:p>
      <w:r>
        <w:t>- Created a VPC with custom CIDR block.</w:t>
      </w:r>
    </w:p>
    <w:p>
      <w:r>
        <w:t>- Created both public and private subnets.</w:t>
      </w:r>
    </w:p>
    <w:p>
      <w:r>
        <w:t>- Set up routing tables for internet access for public subnet.</w:t>
      </w:r>
    </w:p>
    <w:p>
      <w:r>
        <w:t>- Launched EC2 instances in both public and private subnets.</w:t>
      </w:r>
    </w:p>
    <w:p>
      <w:pPr>
        <w:pStyle w:val="Heading3"/>
      </w:pPr>
      <w:r>
        <w:t>Why I Did It:</w:t>
      </w:r>
    </w:p>
    <w:p>
      <w:r>
        <w:t>To understand VPC networking and how public/private subnets work in AWS.</w:t>
      </w:r>
    </w:p>
    <w:p>
      <w:pPr>
        <w:pStyle w:val="Heading3"/>
      </w:pPr>
      <w:r>
        <w:t>Challenges Faced:</w:t>
      </w:r>
    </w:p>
    <w:p>
      <w:r>
        <w:t>- Setting up routing tables and ensuring proper access between subnets.</w:t>
      </w:r>
    </w:p>
    <w:p>
      <w:r>
        <w:t>- Testing connectivity between public and private instances.</w:t>
      </w:r>
    </w:p>
    <w:p>
      <w:pPr>
        <w:pStyle w:val="Heading3"/>
      </w:pPr>
      <w:r>
        <w:t>What I Learned:</w:t>
      </w:r>
    </w:p>
    <w:p>
      <w:r>
        <w:t>- VPC allows you to create isolated networks for different parts of your application.</w:t>
      </w:r>
    </w:p>
    <w:p>
      <w:r>
        <w:t>- Understanding routing tables is key for managing traffic 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