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Major AWS Project</w:t>
      </w:r>
    </w:p>
    <w:p>
      <w:pPr>
        <w:pStyle w:val="Heading1"/>
      </w:pPr>
      <w:r>
        <w:t>Dynamic Website Hosting with EC2 and RDS</w:t>
      </w:r>
    </w:p>
    <w:p>
      <w:r>
        <w:t>Overview: Built a dynamic website using EC2 and RDS, allowing users to log in through a web interface connected to a backend MySQL database.</w:t>
      </w:r>
    </w:p>
    <w:p>
      <w:pPr>
        <w:pStyle w:val="Heading2"/>
      </w:pPr>
      <w:r>
        <w:t>Steps Involved</w:t>
      </w:r>
    </w:p>
    <w:p>
      <w:pPr>
        <w:pStyle w:val="ListBullet"/>
      </w:pPr>
      <w:r>
        <w:t>Launched an Ubuntu EC2 instance and installed Apache, PHP, and the MySQL client.</w:t>
      </w:r>
    </w:p>
    <w:p>
      <w:pPr>
        <w:pStyle w:val="ListBullet"/>
      </w:pPr>
      <w:r>
        <w:t>Cloned website files from GitHub and hosted the static portion on the EC2 instance.</w:t>
      </w:r>
    </w:p>
    <w:p>
      <w:pPr>
        <w:pStyle w:val="ListBullet"/>
      </w:pPr>
      <w:r>
        <w:t>Set up an RDS MySQL database and configured security groups to allow connections from the EC2 instance.</w:t>
      </w:r>
    </w:p>
    <w:p>
      <w:pPr>
        <w:pStyle w:val="ListBullet"/>
      </w:pPr>
      <w:r>
        <w:t>Moved PHP and backend files to EC2 and connected them to the RDS database.</w:t>
      </w:r>
    </w:p>
    <w:p>
      <w:pPr>
        <w:pStyle w:val="ListBullet"/>
      </w:pPr>
      <w:r>
        <w:t>Created a table, inserted test user data, and implemented a login form.</w:t>
      </w:r>
    </w:p>
    <w:p>
      <w:pPr>
        <w:pStyle w:val="ListBullet"/>
      </w:pPr>
      <w:r>
        <w:t>Debugged and resolved issues related to missing PHP modules and configurations.</w:t>
      </w:r>
    </w:p>
    <w:p>
      <w:pPr>
        <w:pStyle w:val="Heading2"/>
      </w:pPr>
      <w:r>
        <w:t>AWS Services Used</w:t>
      </w:r>
    </w:p>
    <w:p>
      <w:r>
        <w:t>EC2, RDS, IAM, Security Groups</w:t>
      </w:r>
    </w:p>
    <w:p>
      <w:pPr>
        <w:pStyle w:val="Heading2"/>
      </w:pPr>
      <w:r>
        <w:t>Outcome</w:t>
      </w:r>
    </w:p>
    <w:p>
      <w:r>
        <w:t>This was my first major AWS project where I successfully hosted a dynamic login-based website. It taught me how to integrate compute and database services, troubleshoot configurations, and manage a small-scale deployment—all within AWS Free Tier limits.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